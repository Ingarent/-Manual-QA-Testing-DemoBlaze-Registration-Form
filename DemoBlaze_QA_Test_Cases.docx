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0DEA7">
      <w:pPr>
        <w:pStyle w:val="27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QA Test Cases and Checklist</w:t>
      </w:r>
      <w:r>
        <w:rPr>
          <w:rFonts w:hint="default" w:ascii="Cambria" w:hAnsi="Cambria" w:cs="Cambria"/>
          <w:lang w:val="ru-RU"/>
        </w:rPr>
        <w:t xml:space="preserve"> </w:t>
      </w:r>
      <w:r>
        <w:rPr>
          <w:rFonts w:hint="default" w:ascii="Cambria" w:hAnsi="Cambria" w:cs="Cambria"/>
          <w:lang w:val="en-US"/>
        </w:rPr>
        <w:t>and Bug Reports</w:t>
      </w:r>
      <w:r>
        <w:rPr>
          <w:rFonts w:hint="default" w:ascii="Cambria" w:hAnsi="Cambria" w:cs="Cambria"/>
        </w:rPr>
        <w:t xml:space="preserve"> – DemoBlaze Sign Up Form</w:t>
      </w:r>
    </w:p>
    <w:p w14:paraId="54D8C131">
      <w:pPr>
        <w:pStyle w:val="2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Checklist for Registration Form</w:t>
      </w:r>
    </w:p>
    <w:p w14:paraId="29BBBE8D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• UI Elements and Layout: All fields and buttons should be visible, correctly labeled, and aligned.</w:t>
      </w:r>
    </w:p>
    <w:p w14:paraId="49F765F4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• Field Visibility and Behavior: Input fields should accept text and indicate mandatory fields.</w:t>
      </w:r>
    </w:p>
    <w:p w14:paraId="518472C2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• Input Validation – Required Fields: Username and Password must not be empty.</w:t>
      </w:r>
    </w:p>
    <w:p w14:paraId="363C9E8B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• Input Validation – Format and Constraints: Fields should enforce valid formats (e.g. min length, disallowed characters).</w:t>
      </w:r>
    </w:p>
    <w:p w14:paraId="41392D9E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• Unique Identifier (Duplicate Handling): Attempting to register the same username twice should fail.</w:t>
      </w:r>
    </w:p>
    <w:p w14:paraId="3F498278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• Special Characters and Malicious Input: Inputs should be sanitized or rejected.</w:t>
      </w:r>
    </w:p>
    <w:p w14:paraId="476A206A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• Error Messages and Feedback: Errors must be clear, field-specific, and user-friendly.</w:t>
      </w:r>
    </w:p>
    <w:p w14:paraId="1A142CE8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• Successful Registration: Unique credentials should register successfully and show confirmation.</w:t>
      </w:r>
    </w:p>
    <w:p w14:paraId="51B4C120">
      <w:pPr>
        <w:pStyle w:val="24"/>
        <w:numPr>
          <w:numId w:val="0"/>
        </w:numPr>
        <w:ind w:leftChars="0"/>
        <w:rPr>
          <w:rFonts w:hint="default" w:ascii="Cambria" w:hAnsi="Cambria" w:cs="Cambria"/>
        </w:rPr>
      </w:pPr>
      <w:bookmarkStart w:id="0" w:name="_GoBack"/>
      <w:bookmarkEnd w:id="0"/>
      <w:r>
        <w:rPr>
          <w:rFonts w:hint="default" w:ascii="Cambria" w:hAnsi="Cambria" w:cs="Cambria"/>
        </w:rPr>
        <w:t>• Miscellaneous / Edge Cases: Closing the form without submitting should cancel the action.</w:t>
      </w:r>
    </w:p>
    <w:p w14:paraId="4974E304">
      <w:pPr>
        <w:pStyle w:val="2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Test Cases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347"/>
        <w:gridCol w:w="2500"/>
        <w:gridCol w:w="1293"/>
        <w:gridCol w:w="1656"/>
        <w:gridCol w:w="1104"/>
      </w:tblGrid>
      <w:tr w14:paraId="5B1FC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7BB03C9C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Test Case ID</w:t>
            </w:r>
          </w:p>
        </w:tc>
        <w:tc>
          <w:tcPr>
            <w:tcW w:w="1347" w:type="dxa"/>
          </w:tcPr>
          <w:p w14:paraId="66E89712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Title</w:t>
            </w:r>
          </w:p>
        </w:tc>
        <w:tc>
          <w:tcPr>
            <w:tcW w:w="2500" w:type="dxa"/>
          </w:tcPr>
          <w:p w14:paraId="09D85740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Steps</w:t>
            </w:r>
          </w:p>
        </w:tc>
        <w:tc>
          <w:tcPr>
            <w:tcW w:w="1293" w:type="dxa"/>
          </w:tcPr>
          <w:p w14:paraId="26F942F7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Expected Result</w:t>
            </w:r>
          </w:p>
        </w:tc>
        <w:tc>
          <w:tcPr>
            <w:tcW w:w="1656" w:type="dxa"/>
          </w:tcPr>
          <w:p w14:paraId="73F649D3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Actual Result</w:t>
            </w:r>
          </w:p>
        </w:tc>
        <w:tc>
          <w:tcPr>
            <w:tcW w:w="1104" w:type="dxa"/>
          </w:tcPr>
          <w:p w14:paraId="5F6AEE43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Status</w:t>
            </w:r>
          </w:p>
        </w:tc>
      </w:tr>
      <w:tr w14:paraId="451FD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469F873F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TC01</w:t>
            </w:r>
          </w:p>
        </w:tc>
        <w:tc>
          <w:tcPr>
            <w:tcW w:w="1347" w:type="dxa"/>
          </w:tcPr>
          <w:p w14:paraId="62BCB8E5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Sign Up Form UI Visibility</w:t>
            </w:r>
          </w:p>
        </w:tc>
        <w:tc>
          <w:tcPr>
            <w:tcW w:w="2500" w:type="dxa"/>
          </w:tcPr>
          <w:p w14:paraId="6569680B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Open https://demoblaze.com, click Sign up</w:t>
            </w:r>
          </w:p>
        </w:tc>
        <w:tc>
          <w:tcPr>
            <w:tcW w:w="1293" w:type="dxa"/>
          </w:tcPr>
          <w:p w14:paraId="5EAA9AC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Username and Password fields are visible and aligned. Sign up button present.</w:t>
            </w:r>
          </w:p>
        </w:tc>
        <w:tc>
          <w:tcPr>
            <w:tcW w:w="1656" w:type="dxa"/>
          </w:tcPr>
          <w:p w14:paraId="1FD9DB24">
            <w:pPr>
              <w:spacing w:after="0" w:line="240" w:lineRule="auto"/>
              <w:rPr>
                <w:rFonts w:hint="default" w:ascii="Cambria" w:hAnsi="Cambria" w:cs="Cambria"/>
                <w:lang w:val="ru-RU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A pop-up appeared with "Sign up successful."</w:t>
            </w:r>
          </w:p>
        </w:tc>
        <w:tc>
          <w:tcPr>
            <w:tcW w:w="1104" w:type="dxa"/>
          </w:tcPr>
          <w:p w14:paraId="71C03D1B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Passed</w:t>
            </w:r>
          </w:p>
        </w:tc>
      </w:tr>
      <w:tr w14:paraId="2A8D2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3F09F1D1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TC02</w:t>
            </w:r>
          </w:p>
        </w:tc>
        <w:tc>
          <w:tcPr>
            <w:tcW w:w="1347" w:type="dxa"/>
          </w:tcPr>
          <w:p w14:paraId="3A4F136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Successful New User Signup</w:t>
            </w:r>
          </w:p>
        </w:tc>
        <w:tc>
          <w:tcPr>
            <w:tcW w:w="2500" w:type="dxa"/>
          </w:tcPr>
          <w:p w14:paraId="079CBD61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Enter valid new username &amp; password, click Sign up</w:t>
            </w:r>
          </w:p>
        </w:tc>
        <w:tc>
          <w:tcPr>
            <w:tcW w:w="1293" w:type="dxa"/>
          </w:tcPr>
          <w:p w14:paraId="06439610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User is registered and success message shown.</w:t>
            </w:r>
          </w:p>
        </w:tc>
        <w:tc>
          <w:tcPr>
            <w:tcW w:w="1656" w:type="dxa"/>
          </w:tcPr>
          <w:p w14:paraId="0B4FED2B">
            <w:pPr>
              <w:spacing w:after="0" w:line="240" w:lineRule="auto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</w:rPr>
              <w:t>User is registered and success message shown</w:t>
            </w:r>
            <w:r>
              <w:rPr>
                <w:rFonts w:hint="default" w:ascii="Cambria" w:hAnsi="Cambria" w:cs="Cambria"/>
                <w:lang w:val="en-US"/>
              </w:rPr>
              <w:t>”</w:t>
            </w: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Sign up successful</w:t>
            </w:r>
            <w:r>
              <w:rPr>
                <w:rFonts w:hint="default" w:ascii="Cambria" w:hAnsi="Cambria" w:eastAsia="SimSun" w:cs="Cambria"/>
                <w:sz w:val="24"/>
                <w:szCs w:val="24"/>
              </w:rPr>
              <w:t>.</w:t>
            </w:r>
            <w:r>
              <w:rPr>
                <w:rFonts w:hint="default" w:ascii="Cambria" w:hAnsi="Cambria" w:cs="Cambria"/>
                <w:lang w:val="en-US"/>
              </w:rPr>
              <w:t>”</w:t>
            </w:r>
          </w:p>
        </w:tc>
        <w:tc>
          <w:tcPr>
            <w:tcW w:w="1104" w:type="dxa"/>
          </w:tcPr>
          <w:p w14:paraId="46856A9D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Passed</w:t>
            </w:r>
          </w:p>
        </w:tc>
      </w:tr>
      <w:tr w14:paraId="7E13F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7F82013D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TC03</w:t>
            </w:r>
          </w:p>
        </w:tc>
        <w:tc>
          <w:tcPr>
            <w:tcW w:w="1347" w:type="dxa"/>
          </w:tcPr>
          <w:p w14:paraId="630F70B7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Signup with Empty Username</w:t>
            </w:r>
          </w:p>
        </w:tc>
        <w:tc>
          <w:tcPr>
            <w:tcW w:w="2500" w:type="dxa"/>
          </w:tcPr>
          <w:p w14:paraId="62BA2B6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Leave Username blank, enter password, click Sign up</w:t>
            </w:r>
          </w:p>
        </w:tc>
        <w:tc>
          <w:tcPr>
            <w:tcW w:w="1293" w:type="dxa"/>
          </w:tcPr>
          <w:p w14:paraId="02E37829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Error shown: Username required.</w:t>
            </w:r>
          </w:p>
        </w:tc>
        <w:tc>
          <w:tcPr>
            <w:tcW w:w="1656" w:type="dxa"/>
          </w:tcPr>
          <w:p w14:paraId="4E9B9BAB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Pop-up appeared: "</w:t>
            </w: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Please fill out Username and Password</w:t>
            </w:r>
            <w:r>
              <w:rPr>
                <w:rFonts w:hint="default" w:ascii="Cambria" w:hAnsi="Cambria" w:eastAsia="SimSun" w:cs="Cambria"/>
                <w:sz w:val="24"/>
                <w:szCs w:val="24"/>
              </w:rPr>
              <w:t>"</w:t>
            </w:r>
          </w:p>
        </w:tc>
        <w:tc>
          <w:tcPr>
            <w:tcW w:w="1104" w:type="dxa"/>
          </w:tcPr>
          <w:p w14:paraId="6553B5C2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Passed</w:t>
            </w:r>
          </w:p>
        </w:tc>
      </w:tr>
      <w:tr w14:paraId="426CD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7E15CA78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TC04</w:t>
            </w:r>
          </w:p>
        </w:tc>
        <w:tc>
          <w:tcPr>
            <w:tcW w:w="1347" w:type="dxa"/>
          </w:tcPr>
          <w:p w14:paraId="79EE9867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Signup with Empty Password</w:t>
            </w:r>
          </w:p>
        </w:tc>
        <w:tc>
          <w:tcPr>
            <w:tcW w:w="2500" w:type="dxa"/>
          </w:tcPr>
          <w:p w14:paraId="0049BA2D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Enter Username, leave Password blank, click Sign up</w:t>
            </w:r>
          </w:p>
        </w:tc>
        <w:tc>
          <w:tcPr>
            <w:tcW w:w="1293" w:type="dxa"/>
          </w:tcPr>
          <w:p w14:paraId="6A5CADF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Error shown: Password required.</w:t>
            </w:r>
          </w:p>
        </w:tc>
        <w:tc>
          <w:tcPr>
            <w:tcW w:w="1656" w:type="dxa"/>
          </w:tcPr>
          <w:p w14:paraId="55872AC9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Pop-up appeared: "</w:t>
            </w: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Sign up successful</w:t>
            </w:r>
            <w:r>
              <w:rPr>
                <w:rFonts w:hint="default" w:ascii="Cambria" w:hAnsi="Cambria" w:eastAsia="SimSun" w:cs="Cambria"/>
                <w:sz w:val="24"/>
                <w:szCs w:val="24"/>
              </w:rPr>
              <w:t>.</w:t>
            </w:r>
          </w:p>
        </w:tc>
        <w:tc>
          <w:tcPr>
            <w:tcW w:w="1104" w:type="dxa"/>
          </w:tcPr>
          <w:p w14:paraId="23559008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!</w:t>
            </w:r>
          </w:p>
        </w:tc>
      </w:tr>
      <w:tr w14:paraId="1F9B5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3EB3F94C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TC05</w:t>
            </w:r>
          </w:p>
        </w:tc>
        <w:tc>
          <w:tcPr>
            <w:tcW w:w="1347" w:type="dxa"/>
          </w:tcPr>
          <w:p w14:paraId="629CEA0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Username with Special Chars</w:t>
            </w:r>
          </w:p>
        </w:tc>
        <w:tc>
          <w:tcPr>
            <w:tcW w:w="2500" w:type="dxa"/>
          </w:tcPr>
          <w:p w14:paraId="3F8E7AFE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Use !@# in Username, enter password, click Sign up</w:t>
            </w:r>
          </w:p>
        </w:tc>
        <w:tc>
          <w:tcPr>
            <w:tcW w:w="1293" w:type="dxa"/>
          </w:tcPr>
          <w:p w14:paraId="53B4A6B8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Either accepted or error shown depending on rules.</w:t>
            </w:r>
          </w:p>
        </w:tc>
        <w:tc>
          <w:tcPr>
            <w:tcW w:w="1656" w:type="dxa"/>
          </w:tcPr>
          <w:p w14:paraId="60877E09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Pop-up appeared: "</w:t>
            </w: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Sign up successful</w:t>
            </w:r>
            <w:r>
              <w:rPr>
                <w:rFonts w:hint="default" w:ascii="Cambria" w:hAnsi="Cambria" w:eastAsia="SimSun" w:cs="Cambria"/>
                <w:sz w:val="24"/>
                <w:szCs w:val="24"/>
              </w:rPr>
              <w:t>."</w:t>
            </w:r>
          </w:p>
        </w:tc>
        <w:tc>
          <w:tcPr>
            <w:tcW w:w="1104" w:type="dxa"/>
          </w:tcPr>
          <w:p w14:paraId="52300341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!</w:t>
            </w:r>
          </w:p>
        </w:tc>
      </w:tr>
      <w:tr w14:paraId="32FE9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20B5600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TC06</w:t>
            </w:r>
          </w:p>
        </w:tc>
        <w:tc>
          <w:tcPr>
            <w:tcW w:w="1347" w:type="dxa"/>
          </w:tcPr>
          <w:p w14:paraId="06A77B2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Username with Spaces</w:t>
            </w:r>
          </w:p>
        </w:tc>
        <w:tc>
          <w:tcPr>
            <w:tcW w:w="2500" w:type="dxa"/>
          </w:tcPr>
          <w:p w14:paraId="622CBC0C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Enter 'user name' as Username, enter password</w:t>
            </w:r>
          </w:p>
        </w:tc>
        <w:tc>
          <w:tcPr>
            <w:tcW w:w="1293" w:type="dxa"/>
          </w:tcPr>
          <w:p w14:paraId="574235C8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Accepted or error for invalid format.</w:t>
            </w:r>
          </w:p>
        </w:tc>
        <w:tc>
          <w:tcPr>
            <w:tcW w:w="1656" w:type="dxa"/>
          </w:tcPr>
          <w:p w14:paraId="6858A461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Pop-up appeared: "</w:t>
            </w: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Sign up successful</w:t>
            </w:r>
            <w:r>
              <w:rPr>
                <w:rFonts w:hint="default" w:ascii="Cambria" w:hAnsi="Cambria" w:eastAsia="SimSun" w:cs="Cambria"/>
                <w:sz w:val="24"/>
                <w:szCs w:val="24"/>
              </w:rPr>
              <w:t>."</w:t>
            </w:r>
          </w:p>
        </w:tc>
        <w:tc>
          <w:tcPr>
            <w:tcW w:w="1104" w:type="dxa"/>
          </w:tcPr>
          <w:p w14:paraId="2164169D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!</w:t>
            </w:r>
          </w:p>
        </w:tc>
      </w:tr>
      <w:tr w14:paraId="6B58B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5F654318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TC07</w:t>
            </w:r>
          </w:p>
        </w:tc>
        <w:tc>
          <w:tcPr>
            <w:tcW w:w="1347" w:type="dxa"/>
          </w:tcPr>
          <w:p w14:paraId="37E61C51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Duplicate Username Signup</w:t>
            </w:r>
          </w:p>
        </w:tc>
        <w:tc>
          <w:tcPr>
            <w:tcW w:w="2500" w:type="dxa"/>
          </w:tcPr>
          <w:p w14:paraId="1CE06B5E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Register same Username twice</w:t>
            </w:r>
          </w:p>
        </w:tc>
        <w:tc>
          <w:tcPr>
            <w:tcW w:w="1293" w:type="dxa"/>
          </w:tcPr>
          <w:p w14:paraId="06A09145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Error: User already exists.</w:t>
            </w:r>
          </w:p>
        </w:tc>
        <w:tc>
          <w:tcPr>
            <w:tcW w:w="1656" w:type="dxa"/>
          </w:tcPr>
          <w:p w14:paraId="53D5C9C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Pop-up appeared: "This user already exist."</w:t>
            </w:r>
          </w:p>
        </w:tc>
        <w:tc>
          <w:tcPr>
            <w:tcW w:w="1104" w:type="dxa"/>
          </w:tcPr>
          <w:p w14:paraId="35DD53D5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Passed</w:t>
            </w:r>
          </w:p>
        </w:tc>
      </w:tr>
      <w:tr w14:paraId="16BB1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3EA6D86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TC08</w:t>
            </w:r>
          </w:p>
        </w:tc>
        <w:tc>
          <w:tcPr>
            <w:tcW w:w="1347" w:type="dxa"/>
          </w:tcPr>
          <w:p w14:paraId="08C45563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Short Password Submission</w:t>
            </w:r>
          </w:p>
        </w:tc>
        <w:tc>
          <w:tcPr>
            <w:tcW w:w="2500" w:type="dxa"/>
          </w:tcPr>
          <w:p w14:paraId="170E488B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Enter valid username &amp; short password</w:t>
            </w:r>
          </w:p>
        </w:tc>
        <w:tc>
          <w:tcPr>
            <w:tcW w:w="1293" w:type="dxa"/>
          </w:tcPr>
          <w:p w14:paraId="6F0FC080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Error: Password too short or accepted.</w:t>
            </w:r>
          </w:p>
        </w:tc>
        <w:tc>
          <w:tcPr>
            <w:tcW w:w="1656" w:type="dxa"/>
          </w:tcPr>
          <w:p w14:paraId="793B1760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Pop-up appeared: "This user already exist."</w:t>
            </w:r>
          </w:p>
        </w:tc>
        <w:tc>
          <w:tcPr>
            <w:tcW w:w="1104" w:type="dxa"/>
          </w:tcPr>
          <w:p w14:paraId="748032F2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!</w:t>
            </w:r>
          </w:p>
        </w:tc>
      </w:tr>
      <w:tr w14:paraId="59E93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5DD1CF6A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TC09</w:t>
            </w:r>
          </w:p>
        </w:tc>
        <w:tc>
          <w:tcPr>
            <w:tcW w:w="1347" w:type="dxa"/>
          </w:tcPr>
          <w:p w14:paraId="130CCDE6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Long Username Submission</w:t>
            </w:r>
          </w:p>
        </w:tc>
        <w:tc>
          <w:tcPr>
            <w:tcW w:w="2500" w:type="dxa"/>
          </w:tcPr>
          <w:p w14:paraId="7E675811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Enter username &gt; 50 chars, password, Sign up</w:t>
            </w:r>
          </w:p>
        </w:tc>
        <w:tc>
          <w:tcPr>
            <w:tcW w:w="1293" w:type="dxa"/>
          </w:tcPr>
          <w:p w14:paraId="4CF58128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Error or handled gracefully.</w:t>
            </w:r>
          </w:p>
        </w:tc>
        <w:tc>
          <w:tcPr>
            <w:tcW w:w="1656" w:type="dxa"/>
          </w:tcPr>
          <w:p w14:paraId="163FCBEF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Pop-up appeared: "This user already exist."</w:t>
            </w:r>
          </w:p>
        </w:tc>
        <w:tc>
          <w:tcPr>
            <w:tcW w:w="1104" w:type="dxa"/>
          </w:tcPr>
          <w:p w14:paraId="06B1BEBC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!</w:t>
            </w:r>
          </w:p>
        </w:tc>
      </w:tr>
      <w:tr w14:paraId="33451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0DCB2724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TC1</w:t>
            </w:r>
            <w:r>
              <w:rPr>
                <w:rFonts w:hint="default" w:ascii="Cambria" w:hAnsi="Cambria" w:cs="Cambria"/>
                <w:lang w:val="en-US"/>
              </w:rPr>
              <w:t>0</w:t>
            </w:r>
          </w:p>
        </w:tc>
        <w:tc>
          <w:tcPr>
            <w:tcW w:w="1347" w:type="dxa"/>
          </w:tcPr>
          <w:p w14:paraId="66B3C935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Close Sign-up Form</w:t>
            </w:r>
          </w:p>
        </w:tc>
        <w:tc>
          <w:tcPr>
            <w:tcW w:w="2500" w:type="dxa"/>
          </w:tcPr>
          <w:p w14:paraId="77251638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Click Cancel/Close on form</w:t>
            </w:r>
          </w:p>
        </w:tc>
        <w:tc>
          <w:tcPr>
            <w:tcW w:w="1293" w:type="dxa"/>
          </w:tcPr>
          <w:p w14:paraId="1F2E3405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Form closes, nothing submitted.</w:t>
            </w:r>
          </w:p>
        </w:tc>
        <w:tc>
          <w:tcPr>
            <w:tcW w:w="1656" w:type="dxa"/>
          </w:tcPr>
          <w:p w14:paraId="26F2C199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Form closes, nothing submitted</w:t>
            </w:r>
          </w:p>
        </w:tc>
        <w:tc>
          <w:tcPr>
            <w:tcW w:w="1104" w:type="dxa"/>
          </w:tcPr>
          <w:p w14:paraId="7F3FC68C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Passed</w:t>
            </w:r>
          </w:p>
        </w:tc>
      </w:tr>
      <w:tr w14:paraId="06DF5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70694AE1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TC1</w:t>
            </w:r>
            <w:r>
              <w:rPr>
                <w:rFonts w:hint="default" w:ascii="Cambria" w:hAnsi="Cambria" w:cs="Cambria"/>
                <w:lang w:val="en-US"/>
              </w:rPr>
              <w:t>1</w:t>
            </w:r>
          </w:p>
        </w:tc>
        <w:tc>
          <w:tcPr>
            <w:tcW w:w="1347" w:type="dxa"/>
          </w:tcPr>
          <w:p w14:paraId="1E3FA969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Numeric-Only Username</w:t>
            </w:r>
          </w:p>
        </w:tc>
        <w:tc>
          <w:tcPr>
            <w:tcW w:w="2500" w:type="dxa"/>
          </w:tcPr>
          <w:p w14:paraId="23DDF658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Use '123456' as Username</w:t>
            </w:r>
          </w:p>
        </w:tc>
        <w:tc>
          <w:tcPr>
            <w:tcW w:w="1293" w:type="dxa"/>
          </w:tcPr>
          <w:p w14:paraId="1209E46D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Accepted if allowed, or error.</w:t>
            </w:r>
          </w:p>
        </w:tc>
        <w:tc>
          <w:tcPr>
            <w:tcW w:w="1656" w:type="dxa"/>
          </w:tcPr>
          <w:p w14:paraId="02375F71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</w:rPr>
              <w:t>Pop-up appeared: "This user already exist."</w:t>
            </w:r>
          </w:p>
        </w:tc>
        <w:tc>
          <w:tcPr>
            <w:tcW w:w="1104" w:type="dxa"/>
          </w:tcPr>
          <w:p w14:paraId="607291D7">
            <w:pPr>
              <w:spacing w:after="0" w:line="240" w:lineRule="auto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sz w:val="24"/>
                <w:szCs w:val="24"/>
                <w:lang w:val="en-US"/>
              </w:rPr>
              <w:t>!</w:t>
            </w:r>
          </w:p>
        </w:tc>
      </w:tr>
    </w:tbl>
    <w:p w14:paraId="7F4F697C">
      <w:pPr>
        <w:rPr>
          <w:rFonts w:hint="default" w:ascii="Cambria" w:hAnsi="Cambria" w:cs="Cambria"/>
        </w:rPr>
      </w:pPr>
    </w:p>
    <w:p w14:paraId="70321B37">
      <w:pPr>
        <w:rPr>
          <w:rFonts w:hint="default" w:ascii="Cambria" w:hAnsi="Cambria" w:cs="Cambria"/>
        </w:rPr>
      </w:pPr>
    </w:p>
    <w:p w14:paraId="3940835B">
      <w:pPr>
        <w:rPr>
          <w:rFonts w:hint="default" w:ascii="Cambria" w:hAnsi="Cambria" w:cs="Cambria"/>
        </w:rPr>
      </w:pPr>
    </w:p>
    <w:p w14:paraId="1D3F24F1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b/>
          <w:bCs/>
        </w:rPr>
        <w:t>B</w:t>
      </w:r>
      <w:r>
        <w:rPr>
          <w:rStyle w:val="16"/>
          <w:rFonts w:hint="default" w:ascii="Cambria" w:hAnsi="Cambria" w:cs="Cambria"/>
          <w:b/>
          <w:bCs/>
          <w:sz w:val="22"/>
          <w:szCs w:val="22"/>
        </w:rPr>
        <w:t>ug Report #1</w:t>
      </w:r>
    </w:p>
    <w:p w14:paraId="70BCB2D1">
      <w:pPr>
        <w:pStyle w:val="3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Signup succeeds without entering a password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Steps to Reproduce:</w:t>
      </w:r>
    </w:p>
    <w:p w14:paraId="36664283">
      <w:pPr>
        <w:pStyle w:val="3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Go to </w:t>
      </w:r>
      <w:r>
        <w:rPr>
          <w:rFonts w:hint="default" w:ascii="Cambria" w:hAnsi="Cambria" w:cs="Cambria"/>
          <w:sz w:val="22"/>
          <w:szCs w:val="22"/>
        </w:rPr>
        <w:fldChar w:fldCharType="begin"/>
      </w:r>
      <w:r>
        <w:rPr>
          <w:rFonts w:hint="default" w:ascii="Cambria" w:hAnsi="Cambria" w:cs="Cambria"/>
          <w:sz w:val="22"/>
          <w:szCs w:val="22"/>
        </w:rPr>
        <w:instrText xml:space="preserve"> HYPERLINK "https://demoblaze.com" \t "_new" </w:instrText>
      </w:r>
      <w:r>
        <w:rPr>
          <w:rFonts w:hint="default" w:ascii="Cambria" w:hAnsi="Cambria" w:cs="Cambria"/>
          <w:sz w:val="22"/>
          <w:szCs w:val="22"/>
        </w:rPr>
        <w:fldChar w:fldCharType="separate"/>
      </w:r>
      <w:r>
        <w:rPr>
          <w:rStyle w:val="14"/>
          <w:rFonts w:hint="default" w:ascii="Cambria" w:hAnsi="Cambria" w:cs="Cambria"/>
          <w:sz w:val="22"/>
          <w:szCs w:val="22"/>
        </w:rPr>
        <w:t>https://demoblaze.com</w:t>
      </w:r>
      <w:r>
        <w:rPr>
          <w:rFonts w:hint="default" w:ascii="Cambria" w:hAnsi="Cambria" w:cs="Cambria"/>
          <w:sz w:val="22"/>
          <w:szCs w:val="22"/>
        </w:rPr>
        <w:fldChar w:fldCharType="end"/>
      </w:r>
    </w:p>
    <w:p w14:paraId="54BED458">
      <w:pPr>
        <w:pStyle w:val="3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47329D93">
      <w:pPr>
        <w:pStyle w:val="3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Enter a valid username</w:t>
      </w:r>
    </w:p>
    <w:p w14:paraId="7841D3B4">
      <w:pPr>
        <w:pStyle w:val="3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Leave the password field empty</w:t>
      </w:r>
    </w:p>
    <w:p w14:paraId="2AA8D638">
      <w:pPr>
        <w:pStyle w:val="3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58A5604D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An error should appear: "Password is required" and registration should fail.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Pop-up appeared: “Sign up successful.”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High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Status:</w:t>
      </w:r>
      <w:r>
        <w:rPr>
          <w:rFonts w:hint="default" w:ascii="Cambria" w:hAnsi="Cambria" w:cs="Cambria"/>
          <w:sz w:val="22"/>
          <w:szCs w:val="22"/>
        </w:rPr>
        <w:t xml:space="preserve"> New</w:t>
      </w:r>
    </w:p>
    <w:p w14:paraId="5D417580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 w:cs="Cambria"/>
          <w:sz w:val="22"/>
          <w:szCs w:val="22"/>
        </w:rPr>
      </w:pPr>
    </w:p>
    <w:p w14:paraId="0507E965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b/>
          <w:bCs/>
          <w:sz w:val="22"/>
          <w:szCs w:val="22"/>
        </w:rPr>
        <w:t>Bug Report #2</w:t>
      </w:r>
    </w:p>
    <w:p w14:paraId="140289F0">
      <w:pPr>
        <w:pStyle w:val="3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Signup allows special characters in username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Steps to Reproduce:</w:t>
      </w:r>
    </w:p>
    <w:p w14:paraId="0DED4232">
      <w:pPr>
        <w:pStyle w:val="3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Go to </w:t>
      </w:r>
      <w:r>
        <w:rPr>
          <w:rFonts w:hint="default" w:ascii="Cambria" w:hAnsi="Cambria" w:cs="Cambria"/>
          <w:sz w:val="22"/>
          <w:szCs w:val="22"/>
        </w:rPr>
        <w:fldChar w:fldCharType="begin"/>
      </w:r>
      <w:r>
        <w:rPr>
          <w:rFonts w:hint="default" w:ascii="Cambria" w:hAnsi="Cambria" w:cs="Cambria"/>
          <w:sz w:val="22"/>
          <w:szCs w:val="22"/>
        </w:rPr>
        <w:instrText xml:space="preserve"> HYPERLINK "https://demoblaze.com" \t "_new" </w:instrText>
      </w:r>
      <w:r>
        <w:rPr>
          <w:rFonts w:hint="default" w:ascii="Cambria" w:hAnsi="Cambria" w:cs="Cambria"/>
          <w:sz w:val="22"/>
          <w:szCs w:val="22"/>
        </w:rPr>
        <w:fldChar w:fldCharType="separate"/>
      </w:r>
      <w:r>
        <w:rPr>
          <w:rStyle w:val="14"/>
          <w:rFonts w:hint="default" w:ascii="Cambria" w:hAnsi="Cambria" w:cs="Cambria"/>
          <w:sz w:val="22"/>
          <w:szCs w:val="22"/>
        </w:rPr>
        <w:t>https://demoblaze.com</w:t>
      </w:r>
      <w:r>
        <w:rPr>
          <w:rFonts w:hint="default" w:ascii="Cambria" w:hAnsi="Cambria" w:cs="Cambria"/>
          <w:sz w:val="22"/>
          <w:szCs w:val="22"/>
        </w:rPr>
        <w:fldChar w:fldCharType="end"/>
      </w:r>
    </w:p>
    <w:p w14:paraId="7EB0C43C">
      <w:pPr>
        <w:pStyle w:val="3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41CC102C">
      <w:pPr>
        <w:pStyle w:val="3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Enter </w:t>
      </w:r>
      <w:r>
        <w:rPr>
          <w:rStyle w:val="15"/>
          <w:rFonts w:hint="default" w:ascii="Cambria" w:hAnsi="Cambria" w:cs="Cambria"/>
          <w:sz w:val="22"/>
          <w:szCs w:val="22"/>
        </w:rPr>
        <w:t>@#!</w:t>
      </w:r>
      <w:r>
        <w:rPr>
          <w:rFonts w:hint="default" w:ascii="Cambria" w:hAnsi="Cambria" w:cs="Cambria"/>
          <w:sz w:val="22"/>
          <w:szCs w:val="22"/>
        </w:rPr>
        <w:t xml:space="preserve"> or similar in username field</w:t>
      </w:r>
    </w:p>
    <w:p w14:paraId="73A2A6F4">
      <w:pPr>
        <w:pStyle w:val="3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Enter a valid password</w:t>
      </w:r>
    </w:p>
    <w:p w14:paraId="10614F04">
      <w:pPr>
        <w:pStyle w:val="3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5C5A0BDB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Input should be rejected or validated with an error message.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Pop-up appeared: “Sign up successful.”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Medium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Status:</w:t>
      </w:r>
      <w:r>
        <w:rPr>
          <w:rFonts w:hint="default" w:ascii="Cambria" w:hAnsi="Cambria" w:cs="Cambria"/>
          <w:sz w:val="22"/>
          <w:szCs w:val="22"/>
        </w:rPr>
        <w:t xml:space="preserve"> New</w:t>
      </w:r>
    </w:p>
    <w:p w14:paraId="330EB795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 w:cs="Cambria"/>
          <w:sz w:val="22"/>
          <w:szCs w:val="22"/>
        </w:rPr>
      </w:pPr>
    </w:p>
    <w:p w14:paraId="35402135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 w:cs="Cambria"/>
          <w:sz w:val="22"/>
          <w:szCs w:val="22"/>
        </w:rPr>
      </w:pPr>
    </w:p>
    <w:p w14:paraId="009EA615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b/>
          <w:bCs/>
          <w:sz w:val="22"/>
          <w:szCs w:val="22"/>
        </w:rPr>
        <w:t>Bug Report #3</w:t>
      </w:r>
    </w:p>
    <w:p w14:paraId="5B6181EA">
      <w:pPr>
        <w:pStyle w:val="3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Signup allows username with spaces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Steps to Reproduce:</w:t>
      </w:r>
    </w:p>
    <w:p w14:paraId="3B6CDD43">
      <w:pPr>
        <w:pStyle w:val="3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Go to </w:t>
      </w:r>
      <w:r>
        <w:rPr>
          <w:rFonts w:hint="default" w:ascii="Cambria" w:hAnsi="Cambria" w:cs="Cambria"/>
          <w:sz w:val="22"/>
          <w:szCs w:val="22"/>
        </w:rPr>
        <w:fldChar w:fldCharType="begin"/>
      </w:r>
      <w:r>
        <w:rPr>
          <w:rFonts w:hint="default" w:ascii="Cambria" w:hAnsi="Cambria" w:cs="Cambria"/>
          <w:sz w:val="22"/>
          <w:szCs w:val="22"/>
        </w:rPr>
        <w:instrText xml:space="preserve"> HYPERLINK "https://demoblaze.com" \t "_new" </w:instrText>
      </w:r>
      <w:r>
        <w:rPr>
          <w:rFonts w:hint="default" w:ascii="Cambria" w:hAnsi="Cambria" w:cs="Cambria"/>
          <w:sz w:val="22"/>
          <w:szCs w:val="22"/>
        </w:rPr>
        <w:fldChar w:fldCharType="separate"/>
      </w:r>
      <w:r>
        <w:rPr>
          <w:rStyle w:val="14"/>
          <w:rFonts w:hint="default" w:ascii="Cambria" w:hAnsi="Cambria" w:cs="Cambria"/>
          <w:sz w:val="22"/>
          <w:szCs w:val="22"/>
        </w:rPr>
        <w:t>https://demoblaze.com</w:t>
      </w:r>
      <w:r>
        <w:rPr>
          <w:rFonts w:hint="default" w:ascii="Cambria" w:hAnsi="Cambria" w:cs="Cambria"/>
          <w:sz w:val="22"/>
          <w:szCs w:val="22"/>
        </w:rPr>
        <w:fldChar w:fldCharType="end"/>
      </w:r>
    </w:p>
    <w:p w14:paraId="2C76E8FE">
      <w:pPr>
        <w:pStyle w:val="3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3F499509">
      <w:pPr>
        <w:pStyle w:val="3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Enter a username with spaces like </w:t>
      </w:r>
      <w:r>
        <w:rPr>
          <w:rStyle w:val="15"/>
          <w:rFonts w:hint="default" w:ascii="Cambria" w:hAnsi="Cambria" w:cs="Cambria"/>
          <w:sz w:val="22"/>
          <w:szCs w:val="22"/>
        </w:rPr>
        <w:t>user name</w:t>
      </w:r>
    </w:p>
    <w:p w14:paraId="1882D054">
      <w:pPr>
        <w:pStyle w:val="3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Enter a valid password</w:t>
      </w:r>
    </w:p>
    <w:p w14:paraId="0C9C52F5">
      <w:pPr>
        <w:pStyle w:val="3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332682D7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Input should be rejected or show an error message.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Pop-up appeared: “Sign up successful.”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Medium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Status:</w:t>
      </w:r>
      <w:r>
        <w:rPr>
          <w:rFonts w:hint="default" w:ascii="Cambria" w:hAnsi="Cambria" w:cs="Cambria"/>
          <w:sz w:val="22"/>
          <w:szCs w:val="22"/>
        </w:rPr>
        <w:t xml:space="preserve"> New</w:t>
      </w:r>
    </w:p>
    <w:p w14:paraId="47B39727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b/>
          <w:bCs/>
          <w:sz w:val="22"/>
          <w:szCs w:val="22"/>
        </w:rPr>
        <w:t>Bug Report #4</w:t>
      </w:r>
    </w:p>
    <w:p w14:paraId="00427B9F">
      <w:pPr>
        <w:pStyle w:val="3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Short password is accepted during signup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Steps to Reproduce:</w:t>
      </w:r>
    </w:p>
    <w:p w14:paraId="304DF664">
      <w:pPr>
        <w:pStyle w:val="3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Go to </w:t>
      </w:r>
      <w:r>
        <w:rPr>
          <w:rFonts w:hint="default" w:ascii="Cambria" w:hAnsi="Cambria" w:cs="Cambria"/>
          <w:sz w:val="22"/>
          <w:szCs w:val="22"/>
        </w:rPr>
        <w:fldChar w:fldCharType="begin"/>
      </w:r>
      <w:r>
        <w:rPr>
          <w:rFonts w:hint="default" w:ascii="Cambria" w:hAnsi="Cambria" w:cs="Cambria"/>
          <w:sz w:val="22"/>
          <w:szCs w:val="22"/>
        </w:rPr>
        <w:instrText xml:space="preserve"> HYPERLINK "https://demoblaze.com" \t "_new" </w:instrText>
      </w:r>
      <w:r>
        <w:rPr>
          <w:rFonts w:hint="default" w:ascii="Cambria" w:hAnsi="Cambria" w:cs="Cambria"/>
          <w:sz w:val="22"/>
          <w:szCs w:val="22"/>
        </w:rPr>
        <w:fldChar w:fldCharType="separate"/>
      </w:r>
      <w:r>
        <w:rPr>
          <w:rStyle w:val="14"/>
          <w:rFonts w:hint="default" w:ascii="Cambria" w:hAnsi="Cambria" w:cs="Cambria"/>
          <w:sz w:val="22"/>
          <w:szCs w:val="22"/>
        </w:rPr>
        <w:t>https://demoblaze.com</w:t>
      </w:r>
      <w:r>
        <w:rPr>
          <w:rFonts w:hint="default" w:ascii="Cambria" w:hAnsi="Cambria" w:cs="Cambria"/>
          <w:sz w:val="22"/>
          <w:szCs w:val="22"/>
        </w:rPr>
        <w:fldChar w:fldCharType="end"/>
      </w:r>
    </w:p>
    <w:p w14:paraId="0910AA77">
      <w:pPr>
        <w:pStyle w:val="3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080804DE">
      <w:pPr>
        <w:pStyle w:val="3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Enter a valid username</w:t>
      </w:r>
    </w:p>
    <w:p w14:paraId="06917BE2">
      <w:pPr>
        <w:pStyle w:val="3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Enter a very short password (e.g., </w:t>
      </w:r>
      <w:r>
        <w:rPr>
          <w:rStyle w:val="15"/>
          <w:rFonts w:hint="default" w:ascii="Cambria" w:hAnsi="Cambria" w:cs="Cambria"/>
          <w:sz w:val="22"/>
          <w:szCs w:val="22"/>
          <w:lang w:val="en-US"/>
        </w:rPr>
        <w:t>3</w:t>
      </w:r>
      <w:r>
        <w:rPr>
          <w:rFonts w:hint="default" w:ascii="Cambria" w:hAnsi="Cambria" w:cs="Cambria"/>
          <w:sz w:val="22"/>
          <w:szCs w:val="22"/>
        </w:rPr>
        <w:t>)</w:t>
      </w:r>
    </w:p>
    <w:p w14:paraId="779448B2">
      <w:pPr>
        <w:pStyle w:val="3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  <w:lang w:val="en-US"/>
        </w:rPr>
        <w:t>C</w:t>
      </w:r>
      <w:r>
        <w:rPr>
          <w:rFonts w:hint="default" w:ascii="Cambria" w:hAnsi="Cambria" w:cs="Cambria"/>
          <w:sz w:val="22"/>
          <w:szCs w:val="22"/>
        </w:rPr>
        <w:t>lick “Sign up”</w:t>
      </w:r>
    </w:p>
    <w:p w14:paraId="2A5E2102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Password should be validated for minimum length, and error shown.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Pop-up appeared: “This user already exists.” (no password length check)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Medium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Status:</w:t>
      </w:r>
      <w:r>
        <w:rPr>
          <w:rFonts w:hint="default" w:ascii="Cambria" w:hAnsi="Cambria" w:cs="Cambria"/>
          <w:sz w:val="22"/>
          <w:szCs w:val="22"/>
        </w:rPr>
        <w:t xml:space="preserve"> New</w:t>
      </w:r>
    </w:p>
    <w:p w14:paraId="4C9FB1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2"/>
          <w:szCs w:val="22"/>
        </w:rPr>
      </w:pPr>
    </w:p>
    <w:p w14:paraId="7AEC8B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2"/>
          <w:szCs w:val="22"/>
        </w:rPr>
      </w:pPr>
    </w:p>
    <w:p w14:paraId="594F4B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2"/>
          <w:szCs w:val="22"/>
        </w:rPr>
      </w:pPr>
    </w:p>
    <w:p w14:paraId="08EE86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2"/>
          <w:szCs w:val="22"/>
        </w:rPr>
      </w:pPr>
    </w:p>
    <w:p w14:paraId="46B741D2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b/>
          <w:bCs/>
          <w:sz w:val="22"/>
          <w:szCs w:val="22"/>
        </w:rPr>
        <w:t>Bug Report #5</w:t>
      </w:r>
    </w:p>
    <w:p w14:paraId="556B2CC3">
      <w:pPr>
        <w:pStyle w:val="3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Username over 50 characters accepted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Steps to Reproduce:</w:t>
      </w:r>
    </w:p>
    <w:p w14:paraId="0D28F936">
      <w:pPr>
        <w:pStyle w:val="3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Go to </w:t>
      </w:r>
      <w:r>
        <w:rPr>
          <w:rFonts w:hint="default" w:ascii="Cambria" w:hAnsi="Cambria" w:cs="Cambria"/>
          <w:sz w:val="22"/>
          <w:szCs w:val="22"/>
        </w:rPr>
        <w:fldChar w:fldCharType="begin"/>
      </w:r>
      <w:r>
        <w:rPr>
          <w:rFonts w:hint="default" w:ascii="Cambria" w:hAnsi="Cambria" w:cs="Cambria"/>
          <w:sz w:val="22"/>
          <w:szCs w:val="22"/>
        </w:rPr>
        <w:instrText xml:space="preserve"> HYPERLINK "https://demoblaze.com" \t "_new" </w:instrText>
      </w:r>
      <w:r>
        <w:rPr>
          <w:rFonts w:hint="default" w:ascii="Cambria" w:hAnsi="Cambria" w:cs="Cambria"/>
          <w:sz w:val="22"/>
          <w:szCs w:val="22"/>
        </w:rPr>
        <w:fldChar w:fldCharType="separate"/>
      </w:r>
      <w:r>
        <w:rPr>
          <w:rStyle w:val="14"/>
          <w:rFonts w:hint="default" w:ascii="Cambria" w:hAnsi="Cambria" w:cs="Cambria"/>
          <w:sz w:val="22"/>
          <w:szCs w:val="22"/>
        </w:rPr>
        <w:t>https://demoblaze.com</w:t>
      </w:r>
      <w:r>
        <w:rPr>
          <w:rFonts w:hint="default" w:ascii="Cambria" w:hAnsi="Cambria" w:cs="Cambria"/>
          <w:sz w:val="22"/>
          <w:szCs w:val="22"/>
        </w:rPr>
        <w:fldChar w:fldCharType="end"/>
      </w:r>
    </w:p>
    <w:p w14:paraId="37D88062">
      <w:pPr>
        <w:pStyle w:val="3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0523F745">
      <w:pPr>
        <w:pStyle w:val="3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Enter a username with more than 50 characters</w:t>
      </w:r>
    </w:p>
    <w:p w14:paraId="18E194B0">
      <w:pPr>
        <w:pStyle w:val="3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Enter a valid password</w:t>
      </w:r>
    </w:p>
    <w:p w14:paraId="0CD65551">
      <w:pPr>
        <w:pStyle w:val="3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0E8C2487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Input should be rejected or truncated with an error message.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Pop-up appeared: “This user already exists.”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Low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Status:</w:t>
      </w:r>
      <w:r>
        <w:rPr>
          <w:rFonts w:hint="default" w:ascii="Cambria" w:hAnsi="Cambria" w:cs="Cambria"/>
          <w:sz w:val="22"/>
          <w:szCs w:val="22"/>
        </w:rPr>
        <w:t xml:space="preserve"> New</w:t>
      </w:r>
    </w:p>
    <w:p w14:paraId="1DECF289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b/>
          <w:bCs/>
          <w:sz w:val="22"/>
          <w:szCs w:val="22"/>
        </w:rPr>
        <w:t>Bug Report #6</w:t>
      </w:r>
    </w:p>
    <w:p w14:paraId="4568D6B8">
      <w:pPr>
        <w:pStyle w:val="3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16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Numeric-only usernames are allowed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Steps to Reproduce:</w:t>
      </w:r>
    </w:p>
    <w:p w14:paraId="0696734A">
      <w:pPr>
        <w:pStyle w:val="3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Go to </w:t>
      </w:r>
      <w:r>
        <w:rPr>
          <w:rFonts w:hint="default" w:ascii="Cambria" w:hAnsi="Cambria" w:cs="Cambria"/>
          <w:sz w:val="22"/>
          <w:szCs w:val="22"/>
        </w:rPr>
        <w:fldChar w:fldCharType="begin"/>
      </w:r>
      <w:r>
        <w:rPr>
          <w:rFonts w:hint="default" w:ascii="Cambria" w:hAnsi="Cambria" w:cs="Cambria"/>
          <w:sz w:val="22"/>
          <w:szCs w:val="22"/>
        </w:rPr>
        <w:instrText xml:space="preserve"> HYPERLINK "https://demoblaze.com" \t "_new" </w:instrText>
      </w:r>
      <w:r>
        <w:rPr>
          <w:rFonts w:hint="default" w:ascii="Cambria" w:hAnsi="Cambria" w:cs="Cambria"/>
          <w:sz w:val="22"/>
          <w:szCs w:val="22"/>
        </w:rPr>
        <w:fldChar w:fldCharType="separate"/>
      </w:r>
      <w:r>
        <w:rPr>
          <w:rStyle w:val="14"/>
          <w:rFonts w:hint="default" w:ascii="Cambria" w:hAnsi="Cambria" w:cs="Cambria"/>
          <w:sz w:val="22"/>
          <w:szCs w:val="22"/>
        </w:rPr>
        <w:t>https://demoblaze.com</w:t>
      </w:r>
      <w:r>
        <w:rPr>
          <w:rFonts w:hint="default" w:ascii="Cambria" w:hAnsi="Cambria" w:cs="Cambria"/>
          <w:sz w:val="22"/>
          <w:szCs w:val="22"/>
        </w:rPr>
        <w:fldChar w:fldCharType="end"/>
      </w:r>
    </w:p>
    <w:p w14:paraId="1300FC9E">
      <w:pPr>
        <w:pStyle w:val="3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25FAB2FE">
      <w:pPr>
        <w:pStyle w:val="3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Use </w:t>
      </w:r>
      <w:r>
        <w:rPr>
          <w:rStyle w:val="15"/>
          <w:rFonts w:hint="default" w:ascii="Cambria" w:hAnsi="Cambria" w:cs="Cambria"/>
          <w:sz w:val="22"/>
          <w:szCs w:val="22"/>
        </w:rPr>
        <w:t>123456</w:t>
      </w:r>
      <w:r>
        <w:rPr>
          <w:rFonts w:hint="default" w:ascii="Cambria" w:hAnsi="Cambria" w:cs="Cambria"/>
          <w:sz w:val="22"/>
          <w:szCs w:val="22"/>
        </w:rPr>
        <w:t xml:space="preserve"> as the username</w:t>
      </w:r>
    </w:p>
    <w:p w14:paraId="0925596C">
      <w:pPr>
        <w:pStyle w:val="3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Enter a valid password</w:t>
      </w:r>
    </w:p>
    <w:p w14:paraId="15968184">
      <w:pPr>
        <w:pStyle w:val="3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Click “Sign up”</w:t>
      </w:r>
    </w:p>
    <w:p w14:paraId="05BA0C8A">
      <w:pPr>
        <w:pStyle w:val="3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Username should require at least one alphabetic character.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Pop-up appeared: “This user already exists.”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Low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6"/>
          <w:rFonts w:hint="default" w:ascii="Cambria" w:hAnsi="Cambria" w:cs="Cambria"/>
          <w:sz w:val="22"/>
          <w:szCs w:val="22"/>
        </w:rPr>
        <w:t>Status:</w:t>
      </w:r>
      <w:r>
        <w:rPr>
          <w:rFonts w:hint="default" w:ascii="Cambria" w:hAnsi="Cambria" w:cs="Cambria"/>
          <w:sz w:val="22"/>
          <w:szCs w:val="22"/>
        </w:rPr>
        <w:t xml:space="preserve"> New</w:t>
      </w:r>
    </w:p>
    <w:p w14:paraId="2F6297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mbria" w:hAnsi="Cambria" w:cs="Cambria"/>
          <w:sz w:val="22"/>
          <w:szCs w:val="22"/>
        </w:rPr>
      </w:pPr>
    </w:p>
    <w:p w14:paraId="16CCDB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2"/>
          <w:szCs w:val="22"/>
        </w:rPr>
      </w:pPr>
    </w:p>
    <w:p w14:paraId="2FB556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2"/>
          <w:szCs w:val="22"/>
        </w:rPr>
      </w:pPr>
    </w:p>
    <w:p w14:paraId="427BD801">
      <w:pPr>
        <w:rPr>
          <w:rFonts w:hint="default" w:ascii="Cambria" w:hAnsi="Cambria" w:cs="Cambria"/>
          <w:sz w:val="22"/>
          <w:szCs w:val="22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7D3E51B"/>
    <w:multiLevelType w:val="singleLevel"/>
    <w:tmpl w:val="17D3E51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8507D65"/>
    <w:multiLevelType w:val="singleLevel"/>
    <w:tmpl w:val="18507D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995E7F2"/>
    <w:multiLevelType w:val="singleLevel"/>
    <w:tmpl w:val="2995E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E596029"/>
    <w:multiLevelType w:val="singleLevel"/>
    <w:tmpl w:val="4E596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FB5A86E"/>
    <w:multiLevelType w:val="singleLevel"/>
    <w:tmpl w:val="4FB5A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EF4E5D8"/>
    <w:multiLevelType w:val="singleLevel"/>
    <w:tmpl w:val="6EF4E5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2019BD"/>
    <w:rsid w:val="750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6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8">
    <w:name w:val="Body Text 2"/>
    <w:basedOn w:val="1"/>
    <w:link w:val="50"/>
    <w:unhideWhenUsed/>
    <w:qFormat/>
    <w:uiPriority w:val="99"/>
    <w:pPr>
      <w:spacing w:after="120" w:line="480" w:lineRule="auto"/>
    </w:p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head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2">
    <w:name w:val="Body Text"/>
    <w:basedOn w:val="1"/>
    <w:link w:val="49"/>
    <w:unhideWhenUsed/>
    <w:uiPriority w:val="99"/>
    <w:pPr>
      <w:spacing w:after="120"/>
    </w:pPr>
  </w:style>
  <w:style w:type="paragraph" w:styleId="23">
    <w:name w:val="macro"/>
    <w:link w:val="52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4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Title"/>
    <w:basedOn w:val="1"/>
    <w:next w:val="1"/>
    <w:link w:val="4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footer"/>
    <w:basedOn w:val="1"/>
    <w:link w:val="4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9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2">
    <w:name w:val="Normal (Web)"/>
    <w:basedOn w:val="1"/>
    <w:semiHidden/>
    <w:unhideWhenUsed/>
    <w:uiPriority w:val="99"/>
    <w:rPr>
      <w:sz w:val="24"/>
      <w:szCs w:val="24"/>
    </w:rPr>
  </w:style>
  <w:style w:type="paragraph" w:styleId="33">
    <w:name w:val="Body Text 3"/>
    <w:basedOn w:val="1"/>
    <w:link w:val="51"/>
    <w:unhideWhenUsed/>
    <w:qFormat/>
    <w:uiPriority w:val="99"/>
    <w:pPr>
      <w:spacing w:after="120"/>
    </w:pPr>
    <w:rPr>
      <w:sz w:val="16"/>
      <w:szCs w:val="16"/>
    </w:rPr>
  </w:style>
  <w:style w:type="paragraph" w:styleId="34">
    <w:name w:val="Subtitle"/>
    <w:basedOn w:val="1"/>
    <w:next w:val="1"/>
    <w:link w:val="4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6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7">
    <w:name w:val="List 2"/>
    <w:basedOn w:val="1"/>
    <w:unhideWhenUsed/>
    <w:uiPriority w:val="99"/>
    <w:pPr>
      <w:ind w:left="720" w:hanging="360"/>
      <w:contextualSpacing/>
    </w:pPr>
  </w:style>
  <w:style w:type="paragraph" w:styleId="38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9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Header Char"/>
    <w:basedOn w:val="11"/>
    <w:link w:val="21"/>
    <w:uiPriority w:val="99"/>
  </w:style>
  <w:style w:type="character" w:customStyle="1" w:styleId="41">
    <w:name w:val="Footer Char"/>
    <w:basedOn w:val="11"/>
    <w:link w:val="28"/>
    <w:qFormat/>
    <w:uiPriority w:val="99"/>
  </w:style>
  <w:style w:type="paragraph" w:styleId="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4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5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Title Char"/>
    <w:basedOn w:val="11"/>
    <w:link w:val="2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7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character" w:customStyle="1" w:styleId="49">
    <w:name w:val="Body Text Char"/>
    <w:basedOn w:val="11"/>
    <w:link w:val="22"/>
    <w:qFormat/>
    <w:uiPriority w:val="99"/>
  </w:style>
  <w:style w:type="character" w:customStyle="1" w:styleId="50">
    <w:name w:val="Body Text 2 Char"/>
    <w:basedOn w:val="11"/>
    <w:link w:val="18"/>
    <w:qFormat/>
    <w:uiPriority w:val="99"/>
  </w:style>
  <w:style w:type="character" w:customStyle="1" w:styleId="51">
    <w:name w:val="Body Text 3 Char"/>
    <w:basedOn w:val="11"/>
    <w:link w:val="33"/>
    <w:uiPriority w:val="99"/>
    <w:rPr>
      <w:sz w:val="16"/>
      <w:szCs w:val="16"/>
    </w:rPr>
  </w:style>
  <w:style w:type="character" w:customStyle="1" w:styleId="52">
    <w:name w:val="Macro Text Char"/>
    <w:basedOn w:val="11"/>
    <w:link w:val="23"/>
    <w:uiPriority w:val="99"/>
    <w:rPr>
      <w:rFonts w:ascii="Courier" w:hAnsi="Courier"/>
      <w:sz w:val="20"/>
      <w:szCs w:val="20"/>
    </w:rPr>
  </w:style>
  <w:style w:type="paragraph" w:styleId="53">
    <w:name w:val="Quote"/>
    <w:basedOn w:val="1"/>
    <w:next w:val="1"/>
    <w:link w:val="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Quote Char"/>
    <w:basedOn w:val="1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5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8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60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1">
    <w:name w:val="Intense Quote"/>
    <w:basedOn w:val="1"/>
    <w:next w:val="1"/>
    <w:link w:val="6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Intense Quote Char"/>
    <w:basedOn w:val="11"/>
    <w:link w:val="61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4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5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6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7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8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7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9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1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2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5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6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serge</cp:lastModifiedBy>
  <dcterms:modified xsi:type="dcterms:W3CDTF">2025-05-04T07:07:29Z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FD37A3EA120B40AD814ACFD50F6CA9B4_12</vt:lpwstr>
  </property>
</Properties>
</file>